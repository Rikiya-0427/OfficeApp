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yboard-crasher-german-kid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